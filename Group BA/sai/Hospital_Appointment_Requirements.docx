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697557" w14:textId="4AEC10E5" w:rsidR="00244699" w:rsidRPr="00893F61" w:rsidRDefault="00000000">
      <w:pPr>
        <w:pStyle w:val="Title"/>
        <w:rPr>
          <w:color w:val="000000" w:themeColor="text1"/>
        </w:rPr>
      </w:pPr>
      <w:r w:rsidRPr="00893F61">
        <w:rPr>
          <w:color w:val="000000" w:themeColor="text1"/>
        </w:rPr>
        <w:t xml:space="preserve">Hospital Appointment Booking System </w:t>
      </w:r>
    </w:p>
    <w:p w14:paraId="2BC752B0" w14:textId="77777777" w:rsidR="00244699" w:rsidRPr="00893F61" w:rsidRDefault="00000000">
      <w:pPr>
        <w:pStyle w:val="Heading1"/>
        <w:rPr>
          <w:color w:val="000000" w:themeColor="text1"/>
        </w:rPr>
      </w:pPr>
      <w:r w:rsidRPr="00893F61">
        <w:rPr>
          <w:color w:val="000000" w:themeColor="text1"/>
        </w:rPr>
        <w:t>Objective</w:t>
      </w:r>
    </w:p>
    <w:p w14:paraId="18BBF9BD" w14:textId="77777777" w:rsidR="00244699" w:rsidRDefault="00000000">
      <w:r>
        <w:t>To create a system that allows patients to book appointments with doctors, and for doctors to manage their schedules. Admin users can monitor and track appointments.</w:t>
      </w:r>
    </w:p>
    <w:p w14:paraId="7E688C4A" w14:textId="77777777" w:rsidR="00244699" w:rsidRPr="00893F61" w:rsidRDefault="00000000">
      <w:pPr>
        <w:pStyle w:val="Heading1"/>
        <w:rPr>
          <w:color w:val="000000" w:themeColor="text1"/>
        </w:rPr>
      </w:pPr>
      <w:r w:rsidRPr="00893F61">
        <w:rPr>
          <w:color w:val="000000" w:themeColor="text1"/>
        </w:rPr>
        <w:t>Functional Requirements</w:t>
      </w:r>
    </w:p>
    <w:p w14:paraId="0BDB01C6" w14:textId="77777777" w:rsidR="00244699" w:rsidRDefault="00000000">
      <w:r>
        <w:t>- User Registration and Login</w:t>
      </w:r>
      <w:r>
        <w:br/>
        <w:t>- Appointment Booking</w:t>
      </w:r>
      <w:r>
        <w:br/>
        <w:t>- Appointment Management</w:t>
      </w:r>
      <w:r>
        <w:br/>
        <w:t>- Doctor Profiles</w:t>
      </w:r>
      <w:r>
        <w:br/>
        <w:t>- Admin Panel</w:t>
      </w:r>
      <w:r>
        <w:br/>
        <w:t>- Notifications</w:t>
      </w:r>
    </w:p>
    <w:p w14:paraId="6BDFCB64" w14:textId="77777777" w:rsidR="00244699" w:rsidRPr="00893F61" w:rsidRDefault="00000000">
      <w:pPr>
        <w:pStyle w:val="Heading1"/>
        <w:rPr>
          <w:color w:val="000000" w:themeColor="text1"/>
        </w:rPr>
      </w:pPr>
      <w:r w:rsidRPr="00893F61">
        <w:rPr>
          <w:color w:val="000000" w:themeColor="text1"/>
        </w:rPr>
        <w:t>Non-Functional Requirements</w:t>
      </w:r>
    </w:p>
    <w:p w14:paraId="038A9998" w14:textId="77777777" w:rsidR="00244699" w:rsidRDefault="00000000">
      <w:r>
        <w:t>- Performance: The system should handle multiple appointment bookings without performance degradation.</w:t>
      </w:r>
      <w:r>
        <w:br/>
        <w:t>- Security: Protect patient and doctor information through secure login systems and encrypted data storage.</w:t>
      </w:r>
      <w:r>
        <w:br/>
        <w:t>- Accessibility: The platform should be accessible across devices and browsers.</w:t>
      </w:r>
    </w:p>
    <w:sectPr w:rsidR="0024469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85438367">
    <w:abstractNumId w:val="8"/>
  </w:num>
  <w:num w:numId="2" w16cid:durableId="290743586">
    <w:abstractNumId w:val="6"/>
  </w:num>
  <w:num w:numId="3" w16cid:durableId="799811011">
    <w:abstractNumId w:val="5"/>
  </w:num>
  <w:num w:numId="4" w16cid:durableId="1862236923">
    <w:abstractNumId w:val="4"/>
  </w:num>
  <w:num w:numId="5" w16cid:durableId="1528257496">
    <w:abstractNumId w:val="7"/>
  </w:num>
  <w:num w:numId="6" w16cid:durableId="101192296">
    <w:abstractNumId w:val="3"/>
  </w:num>
  <w:num w:numId="7" w16cid:durableId="1323654479">
    <w:abstractNumId w:val="2"/>
  </w:num>
  <w:num w:numId="8" w16cid:durableId="1428114998">
    <w:abstractNumId w:val="1"/>
  </w:num>
  <w:num w:numId="9" w16cid:durableId="1988968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5822"/>
    <w:rsid w:val="00244699"/>
    <w:rsid w:val="0029639D"/>
    <w:rsid w:val="00326F90"/>
    <w:rsid w:val="00893F6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000D56"/>
  <w14:defaultImageDpi w14:val="300"/>
  <w15:docId w15:val="{4363F0FE-DFE2-4415-A01F-51D706AB7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Sai chandana Thumma</cp:lastModifiedBy>
  <cp:revision>2</cp:revision>
  <dcterms:created xsi:type="dcterms:W3CDTF">2013-12-23T23:15:00Z</dcterms:created>
  <dcterms:modified xsi:type="dcterms:W3CDTF">2024-09-10T05:19:00Z</dcterms:modified>
  <cp:category/>
</cp:coreProperties>
</file>